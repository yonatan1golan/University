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ADF4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Decision Tree to Identify if a Specific Stock Experienced Herd Behavior</w:t>
      </w:r>
    </w:p>
    <w:p w14:paraId="177B6BDE" w14:textId="769532D9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Objective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br/>
        <w:t>Using data on a specific stock (</w:t>
      </w:r>
      <w:r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 xml:space="preserve">to </w:t>
      </w:r>
      <w:r w:rsidR="0044310E"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>determine</w:t>
      </w:r>
      <w:r w:rsidRPr="0044310E">
        <w:rPr>
          <w:rFonts w:ascii="Times New Roman" w:eastAsia="Times New Roman" w:hAnsi="Times New Roman" w:cs="Times New Roman"/>
          <w:sz w:val="24"/>
          <w:szCs w:val="24"/>
          <w:highlight w:val="yellow"/>
          <w:lang w:val="en-IL" w:bidi="he-IL"/>
        </w:rPr>
        <w:t xml:space="preserve"> what attributes are relevant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) and a target variable (</w:t>
      </w:r>
      <w:r w:rsidRPr="007D7704">
        <w:rPr>
          <w:rFonts w:ascii="Courier New" w:eastAsia="Times New Roman" w:hAnsi="Courier New" w:cs="Courier New"/>
          <w:sz w:val="20"/>
          <w:szCs w:val="20"/>
          <w:lang w:val="en-IL" w:bidi="he-IL"/>
        </w:rPr>
        <w:t>1 - Herd behavior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, </w:t>
      </w:r>
      <w:r w:rsidRPr="007D7704">
        <w:rPr>
          <w:rFonts w:ascii="Courier New" w:eastAsia="Times New Roman" w:hAnsi="Courier New" w:cs="Courier New"/>
          <w:sz w:val="20"/>
          <w:szCs w:val="20"/>
          <w:lang w:val="en-IL" w:bidi="he-IL"/>
        </w:rPr>
        <w:t>0 - No herd behavior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), we aim to determine if the stock was influenced by herd behavior.</w:t>
      </w:r>
    </w:p>
    <w:p w14:paraId="74E5F1A5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Why is this Important?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br/>
        <w:t>By understanding the decision path (whether a stock was impacted by herding), we can attempt to predict if the stock is likely to rise or fall due to herd behavior.</w:t>
      </w:r>
    </w:p>
    <w:p w14:paraId="34744A84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Challenges</w:t>
      </w:r>
    </w:p>
    <w:p w14:paraId="6C5B824B" w14:textId="77777777" w:rsidR="007D7704" w:rsidRPr="007D7704" w:rsidRDefault="007D7704" w:rsidP="007D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Defining the Target Variable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: How can we accurately determine if the stock movement was a result of herd behavior?</w:t>
      </w:r>
    </w:p>
    <w:p w14:paraId="0DA25702" w14:textId="77777777" w:rsidR="007D7704" w:rsidRPr="007D7704" w:rsidRDefault="007D7704" w:rsidP="007D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Defining Herding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: What constitutes "herding"? A precise definition is needed.</w:t>
      </w:r>
    </w:p>
    <w:p w14:paraId="27F0A073" w14:textId="77777777" w:rsidR="007D7704" w:rsidRPr="007D7704" w:rsidRDefault="007D7704" w:rsidP="007D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Proposed Solutions</w:t>
      </w:r>
    </w:p>
    <w:p w14:paraId="55482282" w14:textId="77777777" w:rsidR="007D7704" w:rsidRPr="007D7704" w:rsidRDefault="007D7704" w:rsidP="007D7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Assume a definition of herd behavior (e.g., a function of </w:t>
      </w:r>
      <w:r w:rsidRPr="007D7704">
        <w:rPr>
          <w:rFonts w:ascii="Times New Roman" w:eastAsia="Times New Roman" w:hAnsi="Times New Roman" w:cs="Times New Roman"/>
          <w:b/>
          <w:bCs/>
          <w:sz w:val="24"/>
          <w:szCs w:val="24"/>
          <w:lang w:val="en-IL" w:bidi="he-IL"/>
        </w:rPr>
        <w:t>CE</w:t>
      </w: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 xml:space="preserve"> or other relevant metrics).</w:t>
      </w:r>
    </w:p>
    <w:p w14:paraId="4B60C10C" w14:textId="77777777" w:rsidR="007D7704" w:rsidRPr="007D7704" w:rsidRDefault="007D7704" w:rsidP="007D7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  <w:r w:rsidRPr="007D7704">
        <w:rPr>
          <w:rFonts w:ascii="Times New Roman" w:eastAsia="Times New Roman" w:hAnsi="Times New Roman" w:cs="Times New Roman"/>
          <w:sz w:val="24"/>
          <w:szCs w:val="24"/>
          <w:lang w:val="en-IL" w:bidi="he-IL"/>
        </w:rPr>
        <w:t>Refine the definition as part of the project.</w:t>
      </w:r>
    </w:p>
    <w:p w14:paraId="11C6C0B0" w14:textId="411036A7" w:rsidR="00C208A2" w:rsidRPr="007D7704" w:rsidRDefault="00C208A2" w:rsidP="007D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bidi="he-IL"/>
        </w:rPr>
      </w:pPr>
    </w:p>
    <w:sectPr w:rsidR="00C208A2" w:rsidRPr="007D7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D0E39"/>
    <w:multiLevelType w:val="hybridMultilevel"/>
    <w:tmpl w:val="2A1E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3766"/>
    <w:multiLevelType w:val="multilevel"/>
    <w:tmpl w:val="EB40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C3E42"/>
    <w:multiLevelType w:val="multilevel"/>
    <w:tmpl w:val="30A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643C7"/>
    <w:multiLevelType w:val="hybridMultilevel"/>
    <w:tmpl w:val="64A4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9085">
    <w:abstractNumId w:val="8"/>
  </w:num>
  <w:num w:numId="2" w16cid:durableId="1462960709">
    <w:abstractNumId w:val="6"/>
  </w:num>
  <w:num w:numId="3" w16cid:durableId="698361969">
    <w:abstractNumId w:val="5"/>
  </w:num>
  <w:num w:numId="4" w16cid:durableId="2038967733">
    <w:abstractNumId w:val="4"/>
  </w:num>
  <w:num w:numId="5" w16cid:durableId="2014069600">
    <w:abstractNumId w:val="7"/>
  </w:num>
  <w:num w:numId="6" w16cid:durableId="1005210894">
    <w:abstractNumId w:val="3"/>
  </w:num>
  <w:num w:numId="7" w16cid:durableId="2059431578">
    <w:abstractNumId w:val="2"/>
  </w:num>
  <w:num w:numId="8" w16cid:durableId="1615988298">
    <w:abstractNumId w:val="1"/>
  </w:num>
  <w:num w:numId="9" w16cid:durableId="392588382">
    <w:abstractNumId w:val="0"/>
  </w:num>
  <w:num w:numId="10" w16cid:durableId="907766395">
    <w:abstractNumId w:val="12"/>
  </w:num>
  <w:num w:numId="11" w16cid:durableId="399324640">
    <w:abstractNumId w:val="9"/>
  </w:num>
  <w:num w:numId="12" w16cid:durableId="335109850">
    <w:abstractNumId w:val="11"/>
  </w:num>
  <w:num w:numId="13" w16cid:durableId="561064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705"/>
    <w:rsid w:val="00270B87"/>
    <w:rsid w:val="0029639D"/>
    <w:rsid w:val="00326F90"/>
    <w:rsid w:val="0044310E"/>
    <w:rsid w:val="0047337F"/>
    <w:rsid w:val="007D7704"/>
    <w:rsid w:val="00AA1D8D"/>
    <w:rsid w:val="00B47730"/>
    <w:rsid w:val="00C208A2"/>
    <w:rsid w:val="00CB0664"/>
    <w:rsid w:val="00FC693F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F03C0"/>
  <w14:defaultImageDpi w14:val="300"/>
  <w15:docId w15:val="{1BA6129F-9C3D-FC4F-A7F9-BDD733F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A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  <w:style w:type="character" w:styleId="HTMLCode">
    <w:name w:val="HTML Code"/>
    <w:basedOn w:val="DefaultParagraphFont"/>
    <w:uiPriority w:val="99"/>
    <w:semiHidden/>
    <w:unhideWhenUsed/>
    <w:rsid w:val="007D7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Golan</cp:lastModifiedBy>
  <cp:revision>4</cp:revision>
  <dcterms:created xsi:type="dcterms:W3CDTF">2013-12-23T23:15:00Z</dcterms:created>
  <dcterms:modified xsi:type="dcterms:W3CDTF">2024-12-17T14:56:00Z</dcterms:modified>
  <cp:category/>
</cp:coreProperties>
</file>